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BD53FD" w14:textId="77777777" w:rsidR="0061484F" w:rsidRDefault="00000000">
      <w:pPr>
        <w:pStyle w:val="Heading1"/>
      </w:pPr>
      <w:r>
        <w:t>Team 45</w:t>
      </w:r>
    </w:p>
    <w:p w14:paraId="034BD480" w14:textId="77777777" w:rsidR="0061484F" w:rsidRDefault="00000000">
      <w:pPr>
        <w:pStyle w:val="Heading2"/>
      </w:pPr>
      <w:r>
        <w:t>Capstone Project II</w:t>
      </w:r>
    </w:p>
    <w:p w14:paraId="0F23DFD6" w14:textId="77777777" w:rsidR="0061484F" w:rsidRDefault="00000000">
      <w:pPr>
        <w:pStyle w:val="Heading3"/>
      </w:pPr>
      <w:r>
        <w:t>Minutes of Meeting # 198</w:t>
      </w:r>
    </w:p>
    <w:p w14:paraId="6E4EC419" w14:textId="77777777" w:rsidR="0061484F" w:rsidRDefault="00000000">
      <w:r>
        <w:t>Date: 01-03-2025</w:t>
      </w:r>
    </w:p>
    <w:p w14:paraId="5EC5DC21" w14:textId="77777777" w:rsidR="0061484F" w:rsidRDefault="00000000">
      <w:r>
        <w:t>Time: 2:00 PM</w:t>
      </w:r>
    </w:p>
    <w:p w14:paraId="679AD14D" w14:textId="77777777" w:rsidR="0061484F" w:rsidRDefault="00000000">
      <w:r>
        <w:t>Location: College</w:t>
      </w:r>
    </w:p>
    <w:p w14:paraId="395C65B8" w14:textId="77777777" w:rsidR="0061484F" w:rsidRDefault="00000000">
      <w:r>
        <w:t>Attendees:</w:t>
      </w:r>
    </w:p>
    <w:p w14:paraId="28B70927" w14:textId="77777777" w:rsidR="0061484F" w:rsidRDefault="00000000">
      <w:pPr>
        <w:pStyle w:val="ListBullet"/>
      </w:pPr>
      <w:r>
        <w:t>- Subhan Mohammed Abdul</w:t>
      </w:r>
    </w:p>
    <w:p w14:paraId="10E6F7AF" w14:textId="77777777" w:rsidR="0061484F" w:rsidRDefault="00000000">
      <w:pPr>
        <w:pStyle w:val="ListBullet"/>
      </w:pPr>
      <w:r>
        <w:t>- Bhavya Vaghela</w:t>
      </w:r>
    </w:p>
    <w:p w14:paraId="07B8B83D" w14:textId="77777777" w:rsidR="0061484F" w:rsidRDefault="00000000">
      <w:pPr>
        <w:pStyle w:val="ListBullet"/>
      </w:pPr>
      <w:r>
        <w:t>- Abdulgafar Towolawi</w:t>
      </w:r>
    </w:p>
    <w:p w14:paraId="5480B076" w14:textId="77777777" w:rsidR="0061484F" w:rsidRDefault="00000000">
      <w:pPr>
        <w:pStyle w:val="ListBullet"/>
      </w:pPr>
      <w:r>
        <w:t>- Ahad Abdul</w:t>
      </w:r>
    </w:p>
    <w:p w14:paraId="67FE7076" w14:textId="77777777" w:rsidR="0061484F" w:rsidRDefault="00000000">
      <w:pPr>
        <w:pStyle w:val="ListBullet"/>
      </w:pPr>
      <w:r>
        <w:t>- Michael West</w:t>
      </w:r>
    </w:p>
    <w:p w14:paraId="272D57A7" w14:textId="77777777" w:rsidR="0061484F" w:rsidRDefault="00000000">
      <w:r>
        <w:t>Non-attendees:</w:t>
      </w:r>
    </w:p>
    <w:p w14:paraId="11887404" w14:textId="77777777" w:rsidR="0061484F" w:rsidRDefault="00000000">
      <w:r>
        <w:t>Agenda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443"/>
        <w:gridCol w:w="1552"/>
        <w:gridCol w:w="1298"/>
        <w:gridCol w:w="1227"/>
        <w:gridCol w:w="775"/>
        <w:gridCol w:w="1298"/>
      </w:tblGrid>
      <w:tr w:rsidR="0061484F" w14:paraId="47013D58" w14:textId="77777777">
        <w:tc>
          <w:tcPr>
            <w:tcW w:w="1234" w:type="dxa"/>
          </w:tcPr>
          <w:p w14:paraId="3AD788D5" w14:textId="77777777" w:rsidR="0061484F" w:rsidRDefault="00000000">
            <w:r>
              <w:t>Item</w:t>
            </w:r>
          </w:p>
        </w:tc>
        <w:tc>
          <w:tcPr>
            <w:tcW w:w="1234" w:type="dxa"/>
          </w:tcPr>
          <w:p w14:paraId="79A922E0" w14:textId="77777777" w:rsidR="0061484F" w:rsidRDefault="00000000">
            <w:r>
              <w:t>Description</w:t>
            </w:r>
          </w:p>
        </w:tc>
        <w:tc>
          <w:tcPr>
            <w:tcW w:w="1234" w:type="dxa"/>
          </w:tcPr>
          <w:p w14:paraId="68ABE0DC" w14:textId="77777777" w:rsidR="0061484F" w:rsidRDefault="00000000">
            <w:r>
              <w:t>Responsibility</w:t>
            </w:r>
          </w:p>
        </w:tc>
        <w:tc>
          <w:tcPr>
            <w:tcW w:w="1234" w:type="dxa"/>
          </w:tcPr>
          <w:p w14:paraId="24DE50EF" w14:textId="77777777" w:rsidR="0061484F" w:rsidRDefault="00000000">
            <w:r>
              <w:t>Planned Completion Date</w:t>
            </w:r>
          </w:p>
        </w:tc>
        <w:tc>
          <w:tcPr>
            <w:tcW w:w="1234" w:type="dxa"/>
          </w:tcPr>
          <w:p w14:paraId="7FD3A1B5" w14:textId="77777777" w:rsidR="0061484F" w:rsidRDefault="00000000">
            <w:r>
              <w:t>Status</w:t>
            </w:r>
          </w:p>
        </w:tc>
        <w:tc>
          <w:tcPr>
            <w:tcW w:w="1234" w:type="dxa"/>
          </w:tcPr>
          <w:p w14:paraId="74EFA87E" w14:textId="77777777" w:rsidR="0061484F" w:rsidRDefault="00000000">
            <w:r>
              <w:t>% Done Till Date</w:t>
            </w:r>
          </w:p>
        </w:tc>
        <w:tc>
          <w:tcPr>
            <w:tcW w:w="1234" w:type="dxa"/>
          </w:tcPr>
          <w:p w14:paraId="291FE0D6" w14:textId="77777777" w:rsidR="0061484F" w:rsidRDefault="00000000">
            <w:r>
              <w:t>Actual Completion Date</w:t>
            </w:r>
          </w:p>
        </w:tc>
      </w:tr>
      <w:tr w:rsidR="0061484F" w14:paraId="77BD2647" w14:textId="77777777">
        <w:tc>
          <w:tcPr>
            <w:tcW w:w="1234" w:type="dxa"/>
          </w:tcPr>
          <w:p w14:paraId="159B3D60" w14:textId="77777777" w:rsidR="0061484F" w:rsidRDefault="00000000">
            <w:r>
              <w:t>Review of previous meeting</w:t>
            </w:r>
          </w:p>
        </w:tc>
        <w:tc>
          <w:tcPr>
            <w:tcW w:w="1234" w:type="dxa"/>
          </w:tcPr>
          <w:p w14:paraId="7F8E4EA2" w14:textId="77777777" w:rsidR="0061484F" w:rsidRDefault="00000000">
            <w:r>
              <w:t>Reviewed completed customer interface and discussed next steps.</w:t>
            </w:r>
          </w:p>
        </w:tc>
        <w:tc>
          <w:tcPr>
            <w:tcW w:w="1234" w:type="dxa"/>
          </w:tcPr>
          <w:p w14:paraId="116B96FD" w14:textId="77777777" w:rsidR="0061484F" w:rsidRDefault="00000000">
            <w:r>
              <w:t>Everyone</w:t>
            </w:r>
          </w:p>
        </w:tc>
        <w:tc>
          <w:tcPr>
            <w:tcW w:w="1234" w:type="dxa"/>
          </w:tcPr>
          <w:p w14:paraId="678C1E62" w14:textId="77777777" w:rsidR="0061484F" w:rsidRDefault="00000000">
            <w:r>
              <w:t>01-03-2025</w:t>
            </w:r>
          </w:p>
        </w:tc>
        <w:tc>
          <w:tcPr>
            <w:tcW w:w="1234" w:type="dxa"/>
          </w:tcPr>
          <w:p w14:paraId="05767178" w14:textId="77777777" w:rsidR="0061484F" w:rsidRDefault="00000000">
            <w:r>
              <w:t>Completed</w:t>
            </w:r>
          </w:p>
        </w:tc>
        <w:tc>
          <w:tcPr>
            <w:tcW w:w="1234" w:type="dxa"/>
          </w:tcPr>
          <w:p w14:paraId="2BEBB03B" w14:textId="77777777" w:rsidR="0061484F" w:rsidRDefault="00000000">
            <w:r>
              <w:t>100%</w:t>
            </w:r>
          </w:p>
        </w:tc>
        <w:tc>
          <w:tcPr>
            <w:tcW w:w="1234" w:type="dxa"/>
          </w:tcPr>
          <w:p w14:paraId="0BD4A4A6" w14:textId="77777777" w:rsidR="0061484F" w:rsidRDefault="00000000">
            <w:r>
              <w:t>01-03-2025</w:t>
            </w:r>
          </w:p>
        </w:tc>
      </w:tr>
      <w:tr w:rsidR="0061484F" w14:paraId="5ACF9813" w14:textId="77777777">
        <w:tc>
          <w:tcPr>
            <w:tcW w:w="1234" w:type="dxa"/>
          </w:tcPr>
          <w:p w14:paraId="2E7277EB" w14:textId="77777777" w:rsidR="0061484F" w:rsidRDefault="00000000">
            <w:r>
              <w:t>Task #1</w:t>
            </w:r>
          </w:p>
        </w:tc>
        <w:tc>
          <w:tcPr>
            <w:tcW w:w="1234" w:type="dxa"/>
          </w:tcPr>
          <w:p w14:paraId="786F2B3D" w14:textId="77777777" w:rsidR="0061484F" w:rsidRDefault="00000000">
            <w:r>
              <w:t>Begin admin interface development</w:t>
            </w:r>
          </w:p>
        </w:tc>
        <w:tc>
          <w:tcPr>
            <w:tcW w:w="1234" w:type="dxa"/>
          </w:tcPr>
          <w:p w14:paraId="5BDABE31" w14:textId="77777777" w:rsidR="0061484F" w:rsidRDefault="00000000">
            <w:r>
              <w:t>Subhan, Abdulgafar, Ahad, Bhavya</w:t>
            </w:r>
          </w:p>
        </w:tc>
        <w:tc>
          <w:tcPr>
            <w:tcW w:w="1234" w:type="dxa"/>
          </w:tcPr>
          <w:p w14:paraId="71BF4187" w14:textId="77777777" w:rsidR="0061484F" w:rsidRDefault="00000000">
            <w:r>
              <w:t>05-03-2025</w:t>
            </w:r>
          </w:p>
        </w:tc>
        <w:tc>
          <w:tcPr>
            <w:tcW w:w="1234" w:type="dxa"/>
          </w:tcPr>
          <w:p w14:paraId="5141CF2E" w14:textId="77777777" w:rsidR="0061484F" w:rsidRDefault="00000000">
            <w:r>
              <w:t>In Progress</w:t>
            </w:r>
          </w:p>
        </w:tc>
        <w:tc>
          <w:tcPr>
            <w:tcW w:w="1234" w:type="dxa"/>
          </w:tcPr>
          <w:p w14:paraId="64B5EA5B" w14:textId="77777777" w:rsidR="0061484F" w:rsidRDefault="00000000">
            <w:r>
              <w:t>40%</w:t>
            </w:r>
          </w:p>
        </w:tc>
        <w:tc>
          <w:tcPr>
            <w:tcW w:w="1234" w:type="dxa"/>
          </w:tcPr>
          <w:p w14:paraId="31EC8C50" w14:textId="77777777" w:rsidR="0061484F" w:rsidRDefault="00000000">
            <w:r>
              <w:t>--</w:t>
            </w:r>
          </w:p>
        </w:tc>
      </w:tr>
      <w:tr w:rsidR="0061484F" w14:paraId="6305B3F3" w14:textId="77777777">
        <w:tc>
          <w:tcPr>
            <w:tcW w:w="1234" w:type="dxa"/>
          </w:tcPr>
          <w:p w14:paraId="690A07E3" w14:textId="77777777" w:rsidR="0061484F" w:rsidRDefault="00000000">
            <w:r>
              <w:t>Task #2</w:t>
            </w:r>
          </w:p>
        </w:tc>
        <w:tc>
          <w:tcPr>
            <w:tcW w:w="1234" w:type="dxa"/>
          </w:tcPr>
          <w:p w14:paraId="40DD7A63" w14:textId="77777777" w:rsidR="0061484F" w:rsidRDefault="00000000">
            <w:r>
              <w:t>Review and test service provider interface</w:t>
            </w:r>
          </w:p>
        </w:tc>
        <w:tc>
          <w:tcPr>
            <w:tcW w:w="1234" w:type="dxa"/>
          </w:tcPr>
          <w:p w14:paraId="0BAD0986" w14:textId="77777777" w:rsidR="0061484F" w:rsidRDefault="00000000">
            <w:r>
              <w:t>Michael</w:t>
            </w:r>
          </w:p>
        </w:tc>
        <w:tc>
          <w:tcPr>
            <w:tcW w:w="1234" w:type="dxa"/>
          </w:tcPr>
          <w:p w14:paraId="08532031" w14:textId="77777777" w:rsidR="0061484F" w:rsidRDefault="00000000">
            <w:r>
              <w:t>07-03-2025</w:t>
            </w:r>
          </w:p>
        </w:tc>
        <w:tc>
          <w:tcPr>
            <w:tcW w:w="1234" w:type="dxa"/>
          </w:tcPr>
          <w:p w14:paraId="7806A85A" w14:textId="77777777" w:rsidR="0061484F" w:rsidRDefault="00000000">
            <w:r>
              <w:t>Pending</w:t>
            </w:r>
          </w:p>
        </w:tc>
        <w:tc>
          <w:tcPr>
            <w:tcW w:w="1234" w:type="dxa"/>
          </w:tcPr>
          <w:p w14:paraId="32757982" w14:textId="77777777" w:rsidR="0061484F" w:rsidRDefault="00000000">
            <w:r>
              <w:t>0%</w:t>
            </w:r>
          </w:p>
        </w:tc>
        <w:tc>
          <w:tcPr>
            <w:tcW w:w="1234" w:type="dxa"/>
          </w:tcPr>
          <w:p w14:paraId="5FC350F5" w14:textId="77777777" w:rsidR="0061484F" w:rsidRDefault="00000000">
            <w:r>
              <w:t>--</w:t>
            </w:r>
          </w:p>
        </w:tc>
      </w:tr>
    </w:tbl>
    <w:p w14:paraId="6CD54F29" w14:textId="77777777" w:rsidR="0061484F" w:rsidRDefault="00000000">
      <w:r>
        <w:t>Next meeting date:</w:t>
      </w:r>
    </w:p>
    <w:p w14:paraId="4E4AC896" w14:textId="77777777" w:rsidR="0061484F" w:rsidRDefault="00000000">
      <w:r>
        <w:t>Date: 05-03-2025</w:t>
      </w:r>
    </w:p>
    <w:p w14:paraId="25FE0387" w14:textId="77777777" w:rsidR="0061484F" w:rsidRDefault="00000000">
      <w:r>
        <w:t>Time: 3:00 PM</w:t>
      </w:r>
    </w:p>
    <w:p w14:paraId="1CDA0E23" w14:textId="77777777" w:rsidR="0061484F" w:rsidRDefault="00000000">
      <w:r>
        <w:lastRenderedPageBreak/>
        <w:t>Location: College</w:t>
      </w:r>
    </w:p>
    <w:p w14:paraId="745D221D" w14:textId="77777777" w:rsidR="0061484F" w:rsidRDefault="00000000">
      <w:pPr>
        <w:pStyle w:val="Heading3"/>
      </w:pPr>
      <w:r>
        <w:t>Minutes of Meeting # 199</w:t>
      </w:r>
    </w:p>
    <w:p w14:paraId="33F2A4BA" w14:textId="77777777" w:rsidR="0061484F" w:rsidRDefault="00000000">
      <w:r>
        <w:t>Date: 05-03-2025</w:t>
      </w:r>
    </w:p>
    <w:p w14:paraId="7EA64683" w14:textId="77777777" w:rsidR="0061484F" w:rsidRDefault="00000000">
      <w:r>
        <w:t>Time: 3:00 PM</w:t>
      </w:r>
    </w:p>
    <w:p w14:paraId="4BEC12B7" w14:textId="77777777" w:rsidR="0061484F" w:rsidRDefault="00000000">
      <w:r>
        <w:t>Location: College</w:t>
      </w:r>
    </w:p>
    <w:p w14:paraId="3A96CB86" w14:textId="77777777" w:rsidR="0061484F" w:rsidRDefault="00000000">
      <w:r>
        <w:t>Attendees:</w:t>
      </w:r>
    </w:p>
    <w:p w14:paraId="460AB3BD" w14:textId="77777777" w:rsidR="0061484F" w:rsidRDefault="00000000">
      <w:pPr>
        <w:pStyle w:val="ListBullet"/>
      </w:pPr>
      <w:r>
        <w:t>- Subhan Mohammed Abdul</w:t>
      </w:r>
    </w:p>
    <w:p w14:paraId="239E2E42" w14:textId="77777777" w:rsidR="0061484F" w:rsidRDefault="00000000">
      <w:pPr>
        <w:pStyle w:val="ListBullet"/>
      </w:pPr>
      <w:r>
        <w:t>- Bhavya Vaghela</w:t>
      </w:r>
    </w:p>
    <w:p w14:paraId="0661503A" w14:textId="77777777" w:rsidR="0061484F" w:rsidRDefault="00000000">
      <w:pPr>
        <w:pStyle w:val="ListBullet"/>
      </w:pPr>
      <w:r>
        <w:t>- Abdulgafar Towolawi</w:t>
      </w:r>
    </w:p>
    <w:p w14:paraId="5E4F8807" w14:textId="77777777" w:rsidR="0061484F" w:rsidRDefault="00000000">
      <w:pPr>
        <w:pStyle w:val="ListBullet"/>
      </w:pPr>
      <w:r>
        <w:t>- Ahad Abdul</w:t>
      </w:r>
    </w:p>
    <w:p w14:paraId="2C224EE8" w14:textId="77777777" w:rsidR="0061484F" w:rsidRDefault="00000000">
      <w:pPr>
        <w:pStyle w:val="ListBullet"/>
      </w:pPr>
      <w:r>
        <w:t>- Michael West</w:t>
      </w:r>
    </w:p>
    <w:p w14:paraId="3B39F65E" w14:textId="77777777" w:rsidR="0061484F" w:rsidRDefault="00000000">
      <w:r>
        <w:t>Non-attendees:</w:t>
      </w:r>
    </w:p>
    <w:p w14:paraId="39AD570E" w14:textId="77777777" w:rsidR="0061484F" w:rsidRDefault="00000000">
      <w:r>
        <w:t>Agenda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443"/>
        <w:gridCol w:w="1552"/>
        <w:gridCol w:w="1298"/>
        <w:gridCol w:w="1227"/>
        <w:gridCol w:w="775"/>
        <w:gridCol w:w="1298"/>
      </w:tblGrid>
      <w:tr w:rsidR="0061484F" w14:paraId="31B9A5D1" w14:textId="77777777">
        <w:tc>
          <w:tcPr>
            <w:tcW w:w="1234" w:type="dxa"/>
          </w:tcPr>
          <w:p w14:paraId="49F184EF" w14:textId="77777777" w:rsidR="0061484F" w:rsidRDefault="00000000">
            <w:r>
              <w:t>Item</w:t>
            </w:r>
          </w:p>
        </w:tc>
        <w:tc>
          <w:tcPr>
            <w:tcW w:w="1234" w:type="dxa"/>
          </w:tcPr>
          <w:p w14:paraId="51859E4A" w14:textId="77777777" w:rsidR="0061484F" w:rsidRDefault="00000000">
            <w:r>
              <w:t>Description</w:t>
            </w:r>
          </w:p>
        </w:tc>
        <w:tc>
          <w:tcPr>
            <w:tcW w:w="1234" w:type="dxa"/>
          </w:tcPr>
          <w:p w14:paraId="0E165214" w14:textId="77777777" w:rsidR="0061484F" w:rsidRDefault="00000000">
            <w:r>
              <w:t>Responsibility</w:t>
            </w:r>
          </w:p>
        </w:tc>
        <w:tc>
          <w:tcPr>
            <w:tcW w:w="1234" w:type="dxa"/>
          </w:tcPr>
          <w:p w14:paraId="095790E7" w14:textId="77777777" w:rsidR="0061484F" w:rsidRDefault="00000000">
            <w:r>
              <w:t>Planned Completion Date</w:t>
            </w:r>
          </w:p>
        </w:tc>
        <w:tc>
          <w:tcPr>
            <w:tcW w:w="1234" w:type="dxa"/>
          </w:tcPr>
          <w:p w14:paraId="7F5E93E7" w14:textId="77777777" w:rsidR="0061484F" w:rsidRDefault="00000000">
            <w:r>
              <w:t>Status</w:t>
            </w:r>
          </w:p>
        </w:tc>
        <w:tc>
          <w:tcPr>
            <w:tcW w:w="1234" w:type="dxa"/>
          </w:tcPr>
          <w:p w14:paraId="6A5D08A4" w14:textId="77777777" w:rsidR="0061484F" w:rsidRDefault="00000000">
            <w:r>
              <w:t>% Done Till Date</w:t>
            </w:r>
          </w:p>
        </w:tc>
        <w:tc>
          <w:tcPr>
            <w:tcW w:w="1234" w:type="dxa"/>
          </w:tcPr>
          <w:p w14:paraId="0E216202" w14:textId="77777777" w:rsidR="0061484F" w:rsidRDefault="00000000">
            <w:r>
              <w:t>Actual Completion Date</w:t>
            </w:r>
          </w:p>
        </w:tc>
      </w:tr>
      <w:tr w:rsidR="0061484F" w14:paraId="7633C1CA" w14:textId="77777777">
        <w:tc>
          <w:tcPr>
            <w:tcW w:w="1234" w:type="dxa"/>
          </w:tcPr>
          <w:p w14:paraId="3A1B1A85" w14:textId="77777777" w:rsidR="0061484F" w:rsidRDefault="00000000">
            <w:r>
              <w:t>Review of previous meeting</w:t>
            </w:r>
          </w:p>
        </w:tc>
        <w:tc>
          <w:tcPr>
            <w:tcW w:w="1234" w:type="dxa"/>
          </w:tcPr>
          <w:p w14:paraId="3CD520C1" w14:textId="77777777" w:rsidR="0061484F" w:rsidRDefault="00000000">
            <w:r>
              <w:t>Reviewed progress on admin interface and tested customer interface</w:t>
            </w:r>
          </w:p>
        </w:tc>
        <w:tc>
          <w:tcPr>
            <w:tcW w:w="1234" w:type="dxa"/>
          </w:tcPr>
          <w:p w14:paraId="57566E0B" w14:textId="77777777" w:rsidR="0061484F" w:rsidRDefault="00000000">
            <w:r>
              <w:t>Everyone</w:t>
            </w:r>
          </w:p>
        </w:tc>
        <w:tc>
          <w:tcPr>
            <w:tcW w:w="1234" w:type="dxa"/>
          </w:tcPr>
          <w:p w14:paraId="29C88559" w14:textId="77777777" w:rsidR="0061484F" w:rsidRDefault="00000000">
            <w:r>
              <w:t>05-03-2025</w:t>
            </w:r>
          </w:p>
        </w:tc>
        <w:tc>
          <w:tcPr>
            <w:tcW w:w="1234" w:type="dxa"/>
          </w:tcPr>
          <w:p w14:paraId="0CB069A6" w14:textId="77777777" w:rsidR="0061484F" w:rsidRDefault="00000000">
            <w:r>
              <w:t>Completed</w:t>
            </w:r>
          </w:p>
        </w:tc>
        <w:tc>
          <w:tcPr>
            <w:tcW w:w="1234" w:type="dxa"/>
          </w:tcPr>
          <w:p w14:paraId="66D1AF43" w14:textId="77777777" w:rsidR="0061484F" w:rsidRDefault="00000000">
            <w:r>
              <w:t>100%</w:t>
            </w:r>
          </w:p>
        </w:tc>
        <w:tc>
          <w:tcPr>
            <w:tcW w:w="1234" w:type="dxa"/>
          </w:tcPr>
          <w:p w14:paraId="153D92C1" w14:textId="77777777" w:rsidR="0061484F" w:rsidRDefault="00000000">
            <w:r>
              <w:t>05-03-2025</w:t>
            </w:r>
          </w:p>
        </w:tc>
      </w:tr>
      <w:tr w:rsidR="0061484F" w14:paraId="5269853E" w14:textId="77777777">
        <w:tc>
          <w:tcPr>
            <w:tcW w:w="1234" w:type="dxa"/>
          </w:tcPr>
          <w:p w14:paraId="3A9E4DC1" w14:textId="77777777" w:rsidR="0061484F" w:rsidRDefault="00000000">
            <w:r>
              <w:t>Task #1</w:t>
            </w:r>
          </w:p>
        </w:tc>
        <w:tc>
          <w:tcPr>
            <w:tcW w:w="1234" w:type="dxa"/>
          </w:tcPr>
          <w:p w14:paraId="6619CA31" w14:textId="77777777" w:rsidR="0061484F" w:rsidRDefault="00000000">
            <w:r>
              <w:t>Continue admin interface development</w:t>
            </w:r>
          </w:p>
        </w:tc>
        <w:tc>
          <w:tcPr>
            <w:tcW w:w="1234" w:type="dxa"/>
          </w:tcPr>
          <w:p w14:paraId="066E94EB" w14:textId="77777777" w:rsidR="0061484F" w:rsidRDefault="00000000">
            <w:r>
              <w:t>Subhan, Abdulgafar, Ahad, Bhavya</w:t>
            </w:r>
          </w:p>
        </w:tc>
        <w:tc>
          <w:tcPr>
            <w:tcW w:w="1234" w:type="dxa"/>
          </w:tcPr>
          <w:p w14:paraId="5B53AA0D" w14:textId="77777777" w:rsidR="0061484F" w:rsidRDefault="00000000">
            <w:r>
              <w:t>07-03-2025</w:t>
            </w:r>
          </w:p>
        </w:tc>
        <w:tc>
          <w:tcPr>
            <w:tcW w:w="1234" w:type="dxa"/>
          </w:tcPr>
          <w:p w14:paraId="33AF94C8" w14:textId="77777777" w:rsidR="0061484F" w:rsidRDefault="00000000">
            <w:r>
              <w:t>In Progress</w:t>
            </w:r>
          </w:p>
        </w:tc>
        <w:tc>
          <w:tcPr>
            <w:tcW w:w="1234" w:type="dxa"/>
          </w:tcPr>
          <w:p w14:paraId="71EB913F" w14:textId="77777777" w:rsidR="0061484F" w:rsidRDefault="00000000">
            <w:r>
              <w:t>70%</w:t>
            </w:r>
          </w:p>
        </w:tc>
        <w:tc>
          <w:tcPr>
            <w:tcW w:w="1234" w:type="dxa"/>
          </w:tcPr>
          <w:p w14:paraId="753020DC" w14:textId="77777777" w:rsidR="0061484F" w:rsidRDefault="00000000">
            <w:r>
              <w:t>--</w:t>
            </w:r>
          </w:p>
        </w:tc>
      </w:tr>
      <w:tr w:rsidR="0061484F" w14:paraId="2BFFC4BA" w14:textId="77777777">
        <w:tc>
          <w:tcPr>
            <w:tcW w:w="1234" w:type="dxa"/>
          </w:tcPr>
          <w:p w14:paraId="352975F6" w14:textId="77777777" w:rsidR="0061484F" w:rsidRDefault="00000000">
            <w:r>
              <w:t>Task #2</w:t>
            </w:r>
          </w:p>
        </w:tc>
        <w:tc>
          <w:tcPr>
            <w:tcW w:w="1234" w:type="dxa"/>
          </w:tcPr>
          <w:p w14:paraId="129F416D" w14:textId="77777777" w:rsidR="0061484F" w:rsidRDefault="00000000">
            <w:r>
              <w:t>Test service provider interface</w:t>
            </w:r>
          </w:p>
        </w:tc>
        <w:tc>
          <w:tcPr>
            <w:tcW w:w="1234" w:type="dxa"/>
          </w:tcPr>
          <w:p w14:paraId="029DAB06" w14:textId="77777777" w:rsidR="0061484F" w:rsidRDefault="00000000">
            <w:r>
              <w:t>Michael</w:t>
            </w:r>
          </w:p>
        </w:tc>
        <w:tc>
          <w:tcPr>
            <w:tcW w:w="1234" w:type="dxa"/>
          </w:tcPr>
          <w:p w14:paraId="75B6B009" w14:textId="77777777" w:rsidR="0061484F" w:rsidRDefault="00000000">
            <w:r>
              <w:t>07-03-2025</w:t>
            </w:r>
          </w:p>
        </w:tc>
        <w:tc>
          <w:tcPr>
            <w:tcW w:w="1234" w:type="dxa"/>
          </w:tcPr>
          <w:p w14:paraId="7C8C4593" w14:textId="77777777" w:rsidR="0061484F" w:rsidRDefault="00000000">
            <w:r>
              <w:t>In Progress</w:t>
            </w:r>
          </w:p>
        </w:tc>
        <w:tc>
          <w:tcPr>
            <w:tcW w:w="1234" w:type="dxa"/>
          </w:tcPr>
          <w:p w14:paraId="2C56165C" w14:textId="77777777" w:rsidR="0061484F" w:rsidRDefault="00000000">
            <w:r>
              <w:t>50%</w:t>
            </w:r>
          </w:p>
        </w:tc>
        <w:tc>
          <w:tcPr>
            <w:tcW w:w="1234" w:type="dxa"/>
          </w:tcPr>
          <w:p w14:paraId="7DA487EF" w14:textId="77777777" w:rsidR="0061484F" w:rsidRDefault="00000000">
            <w:r>
              <w:t>--</w:t>
            </w:r>
          </w:p>
        </w:tc>
      </w:tr>
    </w:tbl>
    <w:p w14:paraId="0E2AD270" w14:textId="77777777" w:rsidR="0061484F" w:rsidRDefault="00000000">
      <w:r>
        <w:t>Next meeting date:</w:t>
      </w:r>
    </w:p>
    <w:p w14:paraId="1BD7D560" w14:textId="77777777" w:rsidR="0061484F" w:rsidRDefault="00000000">
      <w:r>
        <w:t>Date: 07-03-2025</w:t>
      </w:r>
    </w:p>
    <w:p w14:paraId="422190AD" w14:textId="77777777" w:rsidR="0061484F" w:rsidRDefault="00000000">
      <w:r>
        <w:t>Time: 3:00 PM</w:t>
      </w:r>
    </w:p>
    <w:p w14:paraId="1CB81DA8" w14:textId="77777777" w:rsidR="0061484F" w:rsidRDefault="00000000">
      <w:r>
        <w:t>Location: College</w:t>
      </w:r>
    </w:p>
    <w:p w14:paraId="5E568395" w14:textId="77777777" w:rsidR="0061484F" w:rsidRDefault="00000000">
      <w:pPr>
        <w:pStyle w:val="Heading3"/>
      </w:pPr>
      <w:r>
        <w:t>Minutes of Meeting # 200</w:t>
      </w:r>
    </w:p>
    <w:p w14:paraId="3802C4E5" w14:textId="77777777" w:rsidR="0061484F" w:rsidRDefault="00000000">
      <w:r>
        <w:t>Date: 07-03-2025</w:t>
      </w:r>
    </w:p>
    <w:p w14:paraId="5D484FE5" w14:textId="77777777" w:rsidR="0061484F" w:rsidRDefault="00000000">
      <w:r>
        <w:lastRenderedPageBreak/>
        <w:t>Time: 3:00 PM</w:t>
      </w:r>
    </w:p>
    <w:p w14:paraId="3A2DE1B4" w14:textId="77777777" w:rsidR="0061484F" w:rsidRDefault="00000000">
      <w:r>
        <w:t>Location: College</w:t>
      </w:r>
    </w:p>
    <w:p w14:paraId="0D38843F" w14:textId="77777777" w:rsidR="0061484F" w:rsidRDefault="00000000">
      <w:r>
        <w:t>Attendees:</w:t>
      </w:r>
    </w:p>
    <w:p w14:paraId="4C360DCC" w14:textId="77777777" w:rsidR="0061484F" w:rsidRDefault="00000000">
      <w:pPr>
        <w:pStyle w:val="ListBullet"/>
      </w:pPr>
      <w:r>
        <w:t>- Subhan Mohammed Abdul</w:t>
      </w:r>
    </w:p>
    <w:p w14:paraId="50BC2BB1" w14:textId="77777777" w:rsidR="0061484F" w:rsidRDefault="00000000">
      <w:pPr>
        <w:pStyle w:val="ListBullet"/>
      </w:pPr>
      <w:r>
        <w:t>- Bhavya Vaghela</w:t>
      </w:r>
    </w:p>
    <w:p w14:paraId="5DE5044F" w14:textId="77777777" w:rsidR="0061484F" w:rsidRDefault="00000000">
      <w:pPr>
        <w:pStyle w:val="ListBullet"/>
      </w:pPr>
      <w:r>
        <w:t>- Abdulgafar Towolawi</w:t>
      </w:r>
    </w:p>
    <w:p w14:paraId="35E330D4" w14:textId="77777777" w:rsidR="0061484F" w:rsidRDefault="00000000">
      <w:pPr>
        <w:pStyle w:val="ListBullet"/>
      </w:pPr>
      <w:r>
        <w:t>- Ahad Abdul</w:t>
      </w:r>
    </w:p>
    <w:p w14:paraId="67D4FE98" w14:textId="77777777" w:rsidR="0061484F" w:rsidRDefault="00000000">
      <w:pPr>
        <w:pStyle w:val="ListBullet"/>
      </w:pPr>
      <w:r>
        <w:t>- Michael West</w:t>
      </w:r>
    </w:p>
    <w:p w14:paraId="7137F54B" w14:textId="77777777" w:rsidR="0061484F" w:rsidRDefault="00000000">
      <w:r>
        <w:t>Non-attendees:</w:t>
      </w:r>
    </w:p>
    <w:p w14:paraId="0ACA238D" w14:textId="77777777" w:rsidR="0061484F" w:rsidRDefault="00000000">
      <w:r>
        <w:t>Agenda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438"/>
        <w:gridCol w:w="1553"/>
        <w:gridCol w:w="1299"/>
        <w:gridCol w:w="1228"/>
        <w:gridCol w:w="775"/>
        <w:gridCol w:w="1299"/>
      </w:tblGrid>
      <w:tr w:rsidR="0061484F" w14:paraId="54A79112" w14:textId="77777777">
        <w:tc>
          <w:tcPr>
            <w:tcW w:w="1234" w:type="dxa"/>
          </w:tcPr>
          <w:p w14:paraId="07C2A1E2" w14:textId="77777777" w:rsidR="0061484F" w:rsidRDefault="00000000">
            <w:r>
              <w:t>Item</w:t>
            </w:r>
          </w:p>
        </w:tc>
        <w:tc>
          <w:tcPr>
            <w:tcW w:w="1234" w:type="dxa"/>
          </w:tcPr>
          <w:p w14:paraId="50C8FD6B" w14:textId="77777777" w:rsidR="0061484F" w:rsidRDefault="00000000">
            <w:r>
              <w:t>Description</w:t>
            </w:r>
          </w:p>
        </w:tc>
        <w:tc>
          <w:tcPr>
            <w:tcW w:w="1234" w:type="dxa"/>
          </w:tcPr>
          <w:p w14:paraId="49AED30E" w14:textId="77777777" w:rsidR="0061484F" w:rsidRDefault="00000000">
            <w:r>
              <w:t>Responsibility</w:t>
            </w:r>
          </w:p>
        </w:tc>
        <w:tc>
          <w:tcPr>
            <w:tcW w:w="1234" w:type="dxa"/>
          </w:tcPr>
          <w:p w14:paraId="52E38A1D" w14:textId="77777777" w:rsidR="0061484F" w:rsidRDefault="00000000">
            <w:r>
              <w:t>Planned Completion Date</w:t>
            </w:r>
          </w:p>
        </w:tc>
        <w:tc>
          <w:tcPr>
            <w:tcW w:w="1234" w:type="dxa"/>
          </w:tcPr>
          <w:p w14:paraId="7E36660E" w14:textId="77777777" w:rsidR="0061484F" w:rsidRDefault="00000000">
            <w:r>
              <w:t>Status</w:t>
            </w:r>
          </w:p>
        </w:tc>
        <w:tc>
          <w:tcPr>
            <w:tcW w:w="1234" w:type="dxa"/>
          </w:tcPr>
          <w:p w14:paraId="07F61A08" w14:textId="77777777" w:rsidR="0061484F" w:rsidRDefault="00000000">
            <w:r>
              <w:t>% Done Till Date</w:t>
            </w:r>
          </w:p>
        </w:tc>
        <w:tc>
          <w:tcPr>
            <w:tcW w:w="1234" w:type="dxa"/>
          </w:tcPr>
          <w:p w14:paraId="07514A99" w14:textId="77777777" w:rsidR="0061484F" w:rsidRDefault="00000000">
            <w:r>
              <w:t>Actual Completion Date</w:t>
            </w:r>
          </w:p>
        </w:tc>
      </w:tr>
      <w:tr w:rsidR="0061484F" w14:paraId="35A45589" w14:textId="77777777">
        <w:tc>
          <w:tcPr>
            <w:tcW w:w="1234" w:type="dxa"/>
          </w:tcPr>
          <w:p w14:paraId="3B752FF0" w14:textId="77777777" w:rsidR="0061484F" w:rsidRDefault="00000000">
            <w:r>
              <w:t>Review of previous meeting</w:t>
            </w:r>
          </w:p>
        </w:tc>
        <w:tc>
          <w:tcPr>
            <w:tcW w:w="1234" w:type="dxa"/>
          </w:tcPr>
          <w:p w14:paraId="19BCE035" w14:textId="77777777" w:rsidR="0061484F" w:rsidRDefault="00000000">
            <w:r>
              <w:t>Reviewed completed tasks from previous meeting and assessed overall progress.</w:t>
            </w:r>
          </w:p>
        </w:tc>
        <w:tc>
          <w:tcPr>
            <w:tcW w:w="1234" w:type="dxa"/>
          </w:tcPr>
          <w:p w14:paraId="7DF218CF" w14:textId="77777777" w:rsidR="0061484F" w:rsidRDefault="00000000">
            <w:r>
              <w:t>Everyone</w:t>
            </w:r>
          </w:p>
        </w:tc>
        <w:tc>
          <w:tcPr>
            <w:tcW w:w="1234" w:type="dxa"/>
          </w:tcPr>
          <w:p w14:paraId="4BAEA8F2" w14:textId="77777777" w:rsidR="0061484F" w:rsidRDefault="00000000">
            <w:r>
              <w:t>07-03-2025</w:t>
            </w:r>
          </w:p>
        </w:tc>
        <w:tc>
          <w:tcPr>
            <w:tcW w:w="1234" w:type="dxa"/>
          </w:tcPr>
          <w:p w14:paraId="06942D8D" w14:textId="77777777" w:rsidR="0061484F" w:rsidRDefault="00000000">
            <w:r>
              <w:t>Completed</w:t>
            </w:r>
          </w:p>
        </w:tc>
        <w:tc>
          <w:tcPr>
            <w:tcW w:w="1234" w:type="dxa"/>
          </w:tcPr>
          <w:p w14:paraId="7DA42155" w14:textId="77777777" w:rsidR="0061484F" w:rsidRDefault="00000000">
            <w:r>
              <w:t>100%</w:t>
            </w:r>
          </w:p>
        </w:tc>
        <w:tc>
          <w:tcPr>
            <w:tcW w:w="1234" w:type="dxa"/>
          </w:tcPr>
          <w:p w14:paraId="1C9FB30A" w14:textId="77777777" w:rsidR="0061484F" w:rsidRDefault="00000000">
            <w:r>
              <w:t>07-03-2025</w:t>
            </w:r>
          </w:p>
        </w:tc>
      </w:tr>
      <w:tr w:rsidR="0061484F" w14:paraId="704DBCF1" w14:textId="77777777">
        <w:tc>
          <w:tcPr>
            <w:tcW w:w="1234" w:type="dxa"/>
          </w:tcPr>
          <w:p w14:paraId="7C722682" w14:textId="77777777" w:rsidR="0061484F" w:rsidRDefault="00000000">
            <w:r>
              <w:t>Task #1</w:t>
            </w:r>
          </w:p>
        </w:tc>
        <w:tc>
          <w:tcPr>
            <w:tcW w:w="1234" w:type="dxa"/>
          </w:tcPr>
          <w:p w14:paraId="423C3CD7" w14:textId="77777777" w:rsidR="0061484F" w:rsidRDefault="00000000">
            <w:r>
              <w:t>Finalizing remaining 50% of admin interface coding</w:t>
            </w:r>
          </w:p>
        </w:tc>
        <w:tc>
          <w:tcPr>
            <w:tcW w:w="1234" w:type="dxa"/>
          </w:tcPr>
          <w:p w14:paraId="1BF6E870" w14:textId="77777777" w:rsidR="0061484F" w:rsidRDefault="00000000">
            <w:r>
              <w:t>Subhan, Abdulgafar, Ahad, Bhavya</w:t>
            </w:r>
          </w:p>
        </w:tc>
        <w:tc>
          <w:tcPr>
            <w:tcW w:w="1234" w:type="dxa"/>
          </w:tcPr>
          <w:p w14:paraId="6A3FCC7A" w14:textId="77777777" w:rsidR="0061484F" w:rsidRDefault="00000000">
            <w:r>
              <w:t>17-03-2025</w:t>
            </w:r>
          </w:p>
        </w:tc>
        <w:tc>
          <w:tcPr>
            <w:tcW w:w="1234" w:type="dxa"/>
          </w:tcPr>
          <w:p w14:paraId="2C946293" w14:textId="77777777" w:rsidR="0061484F" w:rsidRDefault="00000000">
            <w:r>
              <w:t>In Progress</w:t>
            </w:r>
          </w:p>
        </w:tc>
        <w:tc>
          <w:tcPr>
            <w:tcW w:w="1234" w:type="dxa"/>
          </w:tcPr>
          <w:p w14:paraId="53967DB7" w14:textId="77777777" w:rsidR="0061484F" w:rsidRDefault="00000000">
            <w:r>
              <w:t>50%</w:t>
            </w:r>
          </w:p>
        </w:tc>
        <w:tc>
          <w:tcPr>
            <w:tcW w:w="1234" w:type="dxa"/>
          </w:tcPr>
          <w:p w14:paraId="4F61A6ED" w14:textId="77777777" w:rsidR="0061484F" w:rsidRDefault="00000000">
            <w:r>
              <w:t>--</w:t>
            </w:r>
          </w:p>
        </w:tc>
      </w:tr>
      <w:tr w:rsidR="0061484F" w14:paraId="4C412D88" w14:textId="77777777">
        <w:tc>
          <w:tcPr>
            <w:tcW w:w="1234" w:type="dxa"/>
          </w:tcPr>
          <w:p w14:paraId="71566A80" w14:textId="77777777" w:rsidR="0061484F" w:rsidRDefault="00000000">
            <w:r>
              <w:t>Task #2</w:t>
            </w:r>
          </w:p>
        </w:tc>
        <w:tc>
          <w:tcPr>
            <w:tcW w:w="1234" w:type="dxa"/>
          </w:tcPr>
          <w:p w14:paraId="1B40A192" w14:textId="77777777" w:rsidR="0061484F" w:rsidRDefault="00000000">
            <w:r>
              <w:t>Conducting final testing and debugging</w:t>
            </w:r>
          </w:p>
        </w:tc>
        <w:tc>
          <w:tcPr>
            <w:tcW w:w="1234" w:type="dxa"/>
          </w:tcPr>
          <w:p w14:paraId="19831544" w14:textId="77777777" w:rsidR="0061484F" w:rsidRDefault="00000000">
            <w:r>
              <w:t>Michael</w:t>
            </w:r>
          </w:p>
        </w:tc>
        <w:tc>
          <w:tcPr>
            <w:tcW w:w="1234" w:type="dxa"/>
          </w:tcPr>
          <w:p w14:paraId="54D38028" w14:textId="77777777" w:rsidR="0061484F" w:rsidRDefault="00000000">
            <w:r>
              <w:t>22-03-2025</w:t>
            </w:r>
          </w:p>
        </w:tc>
        <w:tc>
          <w:tcPr>
            <w:tcW w:w="1234" w:type="dxa"/>
          </w:tcPr>
          <w:p w14:paraId="50E8700C" w14:textId="77777777" w:rsidR="0061484F" w:rsidRDefault="00000000">
            <w:r>
              <w:t>Pending</w:t>
            </w:r>
          </w:p>
        </w:tc>
        <w:tc>
          <w:tcPr>
            <w:tcW w:w="1234" w:type="dxa"/>
          </w:tcPr>
          <w:p w14:paraId="001F5D52" w14:textId="77777777" w:rsidR="0061484F" w:rsidRDefault="00000000">
            <w:r>
              <w:t>0%</w:t>
            </w:r>
          </w:p>
        </w:tc>
        <w:tc>
          <w:tcPr>
            <w:tcW w:w="1234" w:type="dxa"/>
          </w:tcPr>
          <w:p w14:paraId="4E4BC7EA" w14:textId="77777777" w:rsidR="0061484F" w:rsidRDefault="00000000">
            <w:r>
              <w:t>--</w:t>
            </w:r>
          </w:p>
        </w:tc>
      </w:tr>
      <w:tr w:rsidR="0061484F" w14:paraId="3AD804A1" w14:textId="77777777">
        <w:tc>
          <w:tcPr>
            <w:tcW w:w="1234" w:type="dxa"/>
          </w:tcPr>
          <w:p w14:paraId="7B7C943E" w14:textId="77777777" w:rsidR="0061484F" w:rsidRDefault="00000000">
            <w:r>
              <w:t>Task #3</w:t>
            </w:r>
          </w:p>
        </w:tc>
        <w:tc>
          <w:tcPr>
            <w:tcW w:w="1234" w:type="dxa"/>
          </w:tcPr>
          <w:p w14:paraId="7550068E" w14:textId="77777777" w:rsidR="0061484F" w:rsidRDefault="00000000">
            <w:r>
              <w:t>Optimization and deployment</w:t>
            </w:r>
          </w:p>
        </w:tc>
        <w:tc>
          <w:tcPr>
            <w:tcW w:w="1234" w:type="dxa"/>
          </w:tcPr>
          <w:p w14:paraId="1A18757E" w14:textId="77777777" w:rsidR="0061484F" w:rsidRDefault="00000000">
            <w:r>
              <w:t>Entire Team</w:t>
            </w:r>
          </w:p>
        </w:tc>
        <w:tc>
          <w:tcPr>
            <w:tcW w:w="1234" w:type="dxa"/>
          </w:tcPr>
          <w:p w14:paraId="376018A6" w14:textId="77777777" w:rsidR="0061484F" w:rsidRDefault="00000000">
            <w:r>
              <w:t>27-03-2025</w:t>
            </w:r>
          </w:p>
        </w:tc>
        <w:tc>
          <w:tcPr>
            <w:tcW w:w="1234" w:type="dxa"/>
          </w:tcPr>
          <w:p w14:paraId="7C9E62C8" w14:textId="77777777" w:rsidR="0061484F" w:rsidRDefault="00000000">
            <w:r>
              <w:t>Pending</w:t>
            </w:r>
          </w:p>
        </w:tc>
        <w:tc>
          <w:tcPr>
            <w:tcW w:w="1234" w:type="dxa"/>
          </w:tcPr>
          <w:p w14:paraId="634081A0" w14:textId="77777777" w:rsidR="0061484F" w:rsidRDefault="00000000">
            <w:r>
              <w:t>0%</w:t>
            </w:r>
          </w:p>
        </w:tc>
        <w:tc>
          <w:tcPr>
            <w:tcW w:w="1234" w:type="dxa"/>
          </w:tcPr>
          <w:p w14:paraId="3CB9B16A" w14:textId="77777777" w:rsidR="0061484F" w:rsidRDefault="00000000">
            <w:r>
              <w:t>--</w:t>
            </w:r>
          </w:p>
        </w:tc>
      </w:tr>
    </w:tbl>
    <w:p w14:paraId="0C365528" w14:textId="77777777" w:rsidR="0061484F" w:rsidRDefault="00000000">
      <w:r>
        <w:t>Next meeting date:</w:t>
      </w:r>
    </w:p>
    <w:p w14:paraId="1B6D89A5" w14:textId="77777777" w:rsidR="0061484F" w:rsidRDefault="00000000">
      <w:r>
        <w:t>Date: 14-03-2025</w:t>
      </w:r>
    </w:p>
    <w:p w14:paraId="54463590" w14:textId="77777777" w:rsidR="0061484F" w:rsidRDefault="00000000">
      <w:r>
        <w:t>Time: 2:00 PM</w:t>
      </w:r>
    </w:p>
    <w:p w14:paraId="2481BF1D" w14:textId="77777777" w:rsidR="0061484F" w:rsidRDefault="00000000">
      <w:r>
        <w:t>Location: College</w:t>
      </w:r>
    </w:p>
    <w:sectPr w:rsidR="0061484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50581414">
    <w:abstractNumId w:val="8"/>
  </w:num>
  <w:num w:numId="2" w16cid:durableId="482895661">
    <w:abstractNumId w:val="6"/>
  </w:num>
  <w:num w:numId="3" w16cid:durableId="599800573">
    <w:abstractNumId w:val="5"/>
  </w:num>
  <w:num w:numId="4" w16cid:durableId="295526410">
    <w:abstractNumId w:val="4"/>
  </w:num>
  <w:num w:numId="5" w16cid:durableId="2023824394">
    <w:abstractNumId w:val="7"/>
  </w:num>
  <w:num w:numId="6" w16cid:durableId="1841118014">
    <w:abstractNumId w:val="3"/>
  </w:num>
  <w:num w:numId="7" w16cid:durableId="820662263">
    <w:abstractNumId w:val="2"/>
  </w:num>
  <w:num w:numId="8" w16cid:durableId="832065964">
    <w:abstractNumId w:val="1"/>
  </w:num>
  <w:num w:numId="9" w16cid:durableId="1357924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37AF"/>
    <w:rsid w:val="00326F90"/>
    <w:rsid w:val="0061484F"/>
    <w:rsid w:val="0091776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2FDA8D"/>
  <w14:defaultImageDpi w14:val="300"/>
  <w15:docId w15:val="{ED6FAF0C-C897-4725-9D43-F5BFC19B7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Ahad Abdul</cp:lastModifiedBy>
  <cp:revision>2</cp:revision>
  <dcterms:created xsi:type="dcterms:W3CDTF">2025-03-10T02:22:00Z</dcterms:created>
  <dcterms:modified xsi:type="dcterms:W3CDTF">2025-03-10T02:22:00Z</dcterms:modified>
  <cp:category/>
</cp:coreProperties>
</file>